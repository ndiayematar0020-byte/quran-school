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4C32" w14:textId="77777777" w:rsidR="00306537" w:rsidRDefault="0080634B" w:rsidP="00970D53">
      <w:pPr>
        <w:pStyle w:val="Titre1"/>
        <w:jc w:val="right"/>
      </w:pPr>
      <w:r>
        <w:t>مدرسة</w:t>
      </w:r>
      <w:r>
        <w:t xml:space="preserve"> </w:t>
      </w:r>
      <w:r>
        <w:t>أستاذ</w:t>
      </w:r>
      <w:r>
        <w:t xml:space="preserve"> </w:t>
      </w:r>
      <w:r>
        <w:t>عمر</w:t>
      </w:r>
      <w:r>
        <w:t xml:space="preserve"> </w:t>
      </w:r>
      <w:r>
        <w:t>انجاي</w:t>
      </w:r>
      <w:r>
        <w:t xml:space="preserve"> </w:t>
      </w:r>
      <w:r>
        <w:t>لتحفيظ</w:t>
      </w:r>
      <w:r>
        <w:t xml:space="preserve"> </w:t>
      </w:r>
      <w:r>
        <w:t>القرآن</w:t>
      </w:r>
      <w:r>
        <w:t xml:space="preserve"> </w:t>
      </w:r>
      <w:r>
        <w:t>الكريم</w:t>
      </w:r>
      <w:r>
        <w:t xml:space="preserve"> </w:t>
      </w:r>
      <w:r>
        <w:t>وتدريس</w:t>
      </w:r>
      <w:r>
        <w:t xml:space="preserve"> </w:t>
      </w:r>
      <w:r>
        <w:t>العلوم</w:t>
      </w:r>
      <w:r>
        <w:t xml:space="preserve"> </w:t>
      </w:r>
      <w:r>
        <w:t>الشرعية</w:t>
      </w:r>
    </w:p>
    <w:p w14:paraId="2727E7B7" w14:textId="77777777" w:rsidR="00306537" w:rsidRDefault="0080634B" w:rsidP="00970D53">
      <w:pPr>
        <w:jc w:val="right"/>
      </w:pPr>
      <w:r>
        <w:t>التعليم</w:t>
      </w:r>
      <w:r>
        <w:t xml:space="preserve"> </w:t>
      </w:r>
      <w:r>
        <w:t>والتربية</w:t>
      </w:r>
    </w:p>
    <w:p w14:paraId="40F1313F" w14:textId="77777777" w:rsidR="00306537" w:rsidRDefault="0080634B" w:rsidP="00970D53">
      <w:pPr>
        <w:pStyle w:val="Titre2"/>
        <w:jc w:val="right"/>
      </w:pPr>
      <w:r>
        <w:t>معلومات</w:t>
      </w:r>
      <w:r>
        <w:t xml:space="preserve"> </w:t>
      </w:r>
      <w:r>
        <w:t>المدرسة</w:t>
      </w:r>
      <w:r>
        <w:t xml:space="preserve"> (</w:t>
      </w:r>
      <w:r>
        <w:t>العربية</w:t>
      </w:r>
      <w:r>
        <w:t>)</w:t>
      </w:r>
    </w:p>
    <w:p w14:paraId="7FFB0896" w14:textId="77777777" w:rsidR="00306537" w:rsidRDefault="0080634B" w:rsidP="00970D53">
      <w:pPr>
        <w:jc w:val="right"/>
      </w:pPr>
      <w:r>
        <w:br/>
      </w:r>
      <w:r>
        <w:t>اسم</w:t>
      </w:r>
      <w:r>
        <w:t xml:space="preserve"> </w:t>
      </w:r>
      <w:r>
        <w:t>المدرسة</w:t>
      </w:r>
      <w:r>
        <w:t xml:space="preserve">: </w:t>
      </w:r>
      <w:r>
        <w:t>مدرسة</w:t>
      </w:r>
      <w:r>
        <w:t xml:space="preserve"> </w:t>
      </w:r>
      <w:r>
        <w:t>أستاذ</w:t>
      </w:r>
      <w:r>
        <w:t xml:space="preserve"> </w:t>
      </w:r>
      <w:r>
        <w:t>عمر</w:t>
      </w:r>
      <w:r>
        <w:t xml:space="preserve"> </w:t>
      </w:r>
      <w:r>
        <w:t>انجاي</w:t>
      </w:r>
      <w:r>
        <w:t xml:space="preserve"> </w:t>
      </w:r>
      <w:r>
        <w:t>لتحفيظ</w:t>
      </w:r>
      <w:r>
        <w:t xml:space="preserve"> </w:t>
      </w:r>
      <w:r>
        <w:t>القرآن</w:t>
      </w:r>
      <w:r>
        <w:t xml:space="preserve"> </w:t>
      </w:r>
      <w:r>
        <w:t>الكريم</w:t>
      </w:r>
      <w:r>
        <w:t xml:space="preserve"> </w:t>
      </w:r>
      <w:r>
        <w:t>وتدريس</w:t>
      </w:r>
      <w:r>
        <w:t xml:space="preserve"> </w:t>
      </w:r>
      <w:r>
        <w:t>العلوم</w:t>
      </w:r>
      <w:r>
        <w:t xml:space="preserve"> </w:t>
      </w:r>
      <w:r>
        <w:t>الشرعية</w:t>
      </w:r>
      <w:r>
        <w:t xml:space="preserve">  </w:t>
      </w:r>
      <w:r>
        <w:br/>
      </w:r>
      <w:r>
        <w:t>الشعار</w:t>
      </w:r>
      <w:r>
        <w:t xml:space="preserve">: </w:t>
      </w:r>
      <w:r>
        <w:t>التعليم</w:t>
      </w:r>
      <w:r>
        <w:t xml:space="preserve"> </w:t>
      </w:r>
      <w:r>
        <w:t>والتربية</w:t>
      </w:r>
      <w:r>
        <w:t xml:space="preserve">  </w:t>
      </w:r>
      <w:r>
        <w:br/>
      </w:r>
      <w:r>
        <w:t>الموقع</w:t>
      </w:r>
      <w:r>
        <w:t xml:space="preserve">: </w:t>
      </w:r>
      <w:r>
        <w:t>مدينة</w:t>
      </w:r>
      <w:r>
        <w:t xml:space="preserve"> </w:t>
      </w:r>
      <w:r>
        <w:t>باي</w:t>
      </w:r>
      <w:r>
        <w:t xml:space="preserve"> </w:t>
      </w:r>
      <w:r>
        <w:t>انياس</w:t>
      </w:r>
      <w:r>
        <w:t xml:space="preserve"> </w:t>
      </w:r>
      <w:r>
        <w:t>كولخ</w:t>
      </w:r>
      <w:r>
        <w:t xml:space="preserve"> - </w:t>
      </w:r>
      <w:r>
        <w:t>السنغال</w:t>
      </w:r>
      <w:r>
        <w:t xml:space="preserve">  </w:t>
      </w:r>
      <w:r>
        <w:br/>
      </w:r>
      <w:r>
        <w:t>الرؤية</w:t>
      </w:r>
      <w:r>
        <w:t xml:space="preserve">: </w:t>
      </w:r>
      <w:r>
        <w:t>إعداد</w:t>
      </w:r>
      <w:r>
        <w:t xml:space="preserve"> </w:t>
      </w:r>
      <w:r>
        <w:t>جيل</w:t>
      </w:r>
      <w:r>
        <w:t xml:space="preserve"> </w:t>
      </w:r>
      <w:r>
        <w:t>قرآني</w:t>
      </w:r>
      <w:r>
        <w:t xml:space="preserve"> </w:t>
      </w:r>
      <w:r>
        <w:t>متخلق</w:t>
      </w:r>
      <w:r>
        <w:t xml:space="preserve"> </w:t>
      </w:r>
      <w:r>
        <w:t>وواعٍ</w:t>
      </w:r>
      <w:r>
        <w:t xml:space="preserve">  </w:t>
      </w:r>
      <w:r>
        <w:br/>
      </w:r>
      <w:r>
        <w:t>الرسالة</w:t>
      </w:r>
      <w:r>
        <w:t xml:space="preserve">: </w:t>
      </w:r>
      <w:r>
        <w:t>تقديم</w:t>
      </w:r>
      <w:r>
        <w:t xml:space="preserve"> </w:t>
      </w:r>
      <w:r>
        <w:t>تعليم</w:t>
      </w:r>
      <w:r>
        <w:t xml:space="preserve"> </w:t>
      </w:r>
      <w:r>
        <w:t>قرآني</w:t>
      </w:r>
      <w:r>
        <w:t xml:space="preserve"> </w:t>
      </w:r>
      <w:r>
        <w:t>متكامل</w:t>
      </w:r>
      <w:r>
        <w:t xml:space="preserve"> </w:t>
      </w:r>
      <w:r>
        <w:t>يجمع</w:t>
      </w:r>
      <w:r>
        <w:t xml:space="preserve"> </w:t>
      </w:r>
      <w:r>
        <w:t>بين</w:t>
      </w:r>
      <w:r>
        <w:t xml:space="preserve"> </w:t>
      </w:r>
      <w:r>
        <w:t>الحفظ</w:t>
      </w:r>
      <w:r>
        <w:t xml:space="preserve"> </w:t>
      </w:r>
      <w:r>
        <w:t>والفهم</w:t>
      </w:r>
      <w:r>
        <w:t xml:space="preserve"> </w:t>
      </w:r>
      <w:r>
        <w:t>والتطبيق،</w:t>
      </w:r>
      <w:r>
        <w:t xml:space="preserve"> </w:t>
      </w:r>
      <w:r>
        <w:t>في</w:t>
      </w:r>
      <w:r>
        <w:t xml:space="preserve"> </w:t>
      </w:r>
      <w:r>
        <w:t>بيئة</w:t>
      </w:r>
      <w:r>
        <w:t xml:space="preserve"> </w:t>
      </w:r>
      <w:r>
        <w:t>تربوية</w:t>
      </w:r>
      <w:r>
        <w:t xml:space="preserve"> </w:t>
      </w:r>
      <w:r>
        <w:t>آمنة</w:t>
      </w:r>
      <w:r>
        <w:t xml:space="preserve"> </w:t>
      </w:r>
      <w:r>
        <w:t>ومحفزة</w:t>
      </w:r>
      <w:r>
        <w:t xml:space="preserve">  </w:t>
      </w:r>
      <w:r>
        <w:br/>
      </w:r>
      <w:r>
        <w:t>الأهداف</w:t>
      </w:r>
      <w:r>
        <w:t>:</w:t>
      </w:r>
      <w:r>
        <w:br/>
        <w:t xml:space="preserve">- </w:t>
      </w:r>
      <w:r>
        <w:t>تحفيظ</w:t>
      </w:r>
      <w:r>
        <w:t xml:space="preserve"> </w:t>
      </w:r>
      <w:r>
        <w:t>كتاب</w:t>
      </w:r>
      <w:r>
        <w:t xml:space="preserve"> </w:t>
      </w:r>
      <w:r>
        <w:t>الله</w:t>
      </w:r>
      <w:r>
        <w:t xml:space="preserve"> </w:t>
      </w:r>
      <w:r>
        <w:t>تعالى</w:t>
      </w:r>
      <w:r>
        <w:t xml:space="preserve"> </w:t>
      </w:r>
      <w:r>
        <w:t>برواية</w:t>
      </w:r>
      <w:r>
        <w:t xml:space="preserve"> </w:t>
      </w:r>
      <w:r>
        <w:t>ورش</w:t>
      </w:r>
      <w:r>
        <w:t xml:space="preserve"> </w:t>
      </w:r>
      <w:r>
        <w:t>عن</w:t>
      </w:r>
      <w:r>
        <w:t xml:space="preserve"> </w:t>
      </w:r>
      <w:r>
        <w:t>نافع</w:t>
      </w:r>
      <w:r>
        <w:br/>
        <w:t xml:space="preserve">- </w:t>
      </w:r>
      <w:r>
        <w:t>تعليم</w:t>
      </w:r>
      <w:r>
        <w:t xml:space="preserve"> </w:t>
      </w:r>
      <w:r>
        <w:t>مبادئ</w:t>
      </w:r>
      <w:r>
        <w:t xml:space="preserve"> </w:t>
      </w:r>
      <w:r>
        <w:t>العقيدة</w:t>
      </w:r>
      <w:r>
        <w:t xml:space="preserve"> </w:t>
      </w:r>
      <w:r>
        <w:t>والفقه</w:t>
      </w:r>
      <w:r>
        <w:t xml:space="preserve"> </w:t>
      </w:r>
      <w:r>
        <w:t>والسيرة</w:t>
      </w:r>
      <w:r>
        <w:br/>
        <w:t xml:space="preserve">- </w:t>
      </w:r>
      <w:r>
        <w:t>تربية</w:t>
      </w:r>
      <w:r>
        <w:t xml:space="preserve"> </w:t>
      </w:r>
      <w:r>
        <w:t>الناشئة</w:t>
      </w:r>
      <w:r>
        <w:t xml:space="preserve"> </w:t>
      </w:r>
      <w:r>
        <w:t>على</w:t>
      </w:r>
      <w:r>
        <w:t xml:space="preserve"> </w:t>
      </w:r>
      <w:r>
        <w:t>القيم</w:t>
      </w:r>
      <w:r>
        <w:t xml:space="preserve"> </w:t>
      </w:r>
      <w:r>
        <w:t>الإسلامية</w:t>
      </w:r>
      <w:r>
        <w:br/>
        <w:t xml:space="preserve">- </w:t>
      </w:r>
      <w:r>
        <w:t>التعاون</w:t>
      </w:r>
      <w:r>
        <w:t xml:space="preserve"> </w:t>
      </w:r>
      <w:r>
        <w:t>مع</w:t>
      </w:r>
      <w:r>
        <w:t xml:space="preserve"> </w:t>
      </w:r>
      <w:r>
        <w:t>المؤسسات</w:t>
      </w:r>
      <w:r>
        <w:t xml:space="preserve"> </w:t>
      </w:r>
      <w:r>
        <w:t>المهتمة</w:t>
      </w:r>
      <w:r>
        <w:t xml:space="preserve"> </w:t>
      </w:r>
      <w:r>
        <w:t>بالقرآن</w:t>
      </w:r>
      <w:r>
        <w:t xml:space="preserve"> </w:t>
      </w:r>
      <w:r>
        <w:t>الكريم</w:t>
      </w:r>
      <w:r>
        <w:br/>
      </w:r>
      <w:r>
        <w:t>بيانات</w:t>
      </w:r>
      <w:r>
        <w:t xml:space="preserve"> </w:t>
      </w:r>
      <w:r>
        <w:t>التواصل</w:t>
      </w:r>
      <w:r>
        <w:t xml:space="preserve">:  </w:t>
      </w:r>
      <w:r>
        <w:br/>
      </w:r>
      <w:r>
        <w:t>الهاتف</w:t>
      </w:r>
      <w:r>
        <w:t>/</w:t>
      </w:r>
      <w:r>
        <w:t>الواتساب</w:t>
      </w:r>
      <w:r>
        <w:t xml:space="preserve">: +221781965845  </w:t>
      </w:r>
      <w:r>
        <w:br/>
      </w:r>
      <w:r>
        <w:t>البريد</w:t>
      </w:r>
      <w:r>
        <w:t xml:space="preserve"> </w:t>
      </w:r>
      <w:r>
        <w:t>الإ</w:t>
      </w:r>
      <w:r>
        <w:t>لكتروني</w:t>
      </w:r>
      <w:r>
        <w:t>: ndiayematar0020@gmail.com</w:t>
      </w:r>
      <w:r>
        <w:br/>
      </w:r>
    </w:p>
    <w:p w14:paraId="5C85665D" w14:textId="77777777" w:rsidR="00306537" w:rsidRDefault="0080634B" w:rsidP="00970D53">
      <w:pPr>
        <w:pStyle w:val="Titre2"/>
        <w:jc w:val="right"/>
      </w:pPr>
      <w:r>
        <w:t>School Information (English)</w:t>
      </w:r>
    </w:p>
    <w:p w14:paraId="04B4F201" w14:textId="77777777" w:rsidR="00306537" w:rsidRDefault="0080634B" w:rsidP="00970D53">
      <w:pPr>
        <w:jc w:val="right"/>
      </w:pPr>
      <w:r>
        <w:br/>
        <w:t xml:space="preserve">School Name: Ustadh Omar Ndiaye School for Qur'an Memorization and Islamic Studies  </w:t>
      </w:r>
      <w:r>
        <w:br/>
        <w:t xml:space="preserve">Motto: Education and Upbringing  </w:t>
      </w:r>
      <w:r>
        <w:br/>
        <w:t xml:space="preserve">Location: Baye Niass City, Kaolack – Senegal  </w:t>
      </w:r>
      <w:r>
        <w:br/>
        <w:t xml:space="preserve">Vision: To prepare a well-mannered and conscious Qur'anic generation  </w:t>
      </w:r>
      <w:r>
        <w:br/>
        <w:t xml:space="preserve">Mission: To provide comprehensive Qur'anic education that combines memorization, understanding, and practice in a safe and encouraging environment  </w:t>
      </w:r>
      <w:r>
        <w:br/>
        <w:t>Objectives:</w:t>
      </w:r>
      <w:r>
        <w:br/>
        <w:t>- Memorize the Holy Qur'an according to Warsh narration from Nafi'</w:t>
      </w:r>
      <w:r>
        <w:br/>
        <w:t>- Teach fundamentals of Aqidah, Fiqh, and Seerah</w:t>
      </w:r>
      <w:r>
        <w:br/>
        <w:t>- Educate children on Islamic values and ethics</w:t>
      </w:r>
      <w:r>
        <w:br/>
        <w:t>- Collaborate with institutions fo</w:t>
      </w:r>
      <w:r>
        <w:t xml:space="preserve">cused on Qur'anic education  </w:t>
      </w:r>
      <w:r>
        <w:br/>
        <w:t xml:space="preserve">Contact Information:  </w:t>
      </w:r>
      <w:r>
        <w:br/>
        <w:t xml:space="preserve">Phone/WhatsApp: +221781965845  </w:t>
      </w:r>
      <w:r>
        <w:br/>
        <w:t>Email: ndiayematar0020@gmail.com</w:t>
      </w:r>
      <w:r>
        <w:br/>
      </w:r>
    </w:p>
    <w:sectPr w:rsidR="003065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072920">
    <w:abstractNumId w:val="8"/>
  </w:num>
  <w:num w:numId="2" w16cid:durableId="2003119066">
    <w:abstractNumId w:val="6"/>
  </w:num>
  <w:num w:numId="3" w16cid:durableId="1448617859">
    <w:abstractNumId w:val="5"/>
  </w:num>
  <w:num w:numId="4" w16cid:durableId="1153184708">
    <w:abstractNumId w:val="4"/>
  </w:num>
  <w:num w:numId="5" w16cid:durableId="648825788">
    <w:abstractNumId w:val="7"/>
  </w:num>
  <w:num w:numId="6" w16cid:durableId="49769532">
    <w:abstractNumId w:val="3"/>
  </w:num>
  <w:num w:numId="7" w16cid:durableId="1942832036">
    <w:abstractNumId w:val="2"/>
  </w:num>
  <w:num w:numId="8" w16cid:durableId="93673651">
    <w:abstractNumId w:val="1"/>
  </w:num>
  <w:num w:numId="9" w16cid:durableId="21045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537"/>
    <w:rsid w:val="00326F90"/>
    <w:rsid w:val="003D3375"/>
    <w:rsid w:val="0080634B"/>
    <w:rsid w:val="00970D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E1DA36"/>
  <w14:defaultImageDpi w14:val="300"/>
  <w15:docId w15:val="{69B752D2-55FB-BB49-B505-DEFFDF9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ndiayematar0020@gmail.com</cp:lastModifiedBy>
  <cp:revision>3</cp:revision>
  <dcterms:created xsi:type="dcterms:W3CDTF">2013-12-23T23:15:00Z</dcterms:created>
  <dcterms:modified xsi:type="dcterms:W3CDTF">2025-07-20T21:44:00Z</dcterms:modified>
  <cp:category/>
</cp:coreProperties>
</file>